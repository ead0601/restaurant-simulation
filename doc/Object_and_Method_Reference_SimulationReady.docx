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Object and Method Reference (Simulation-Ready)</w:t>
      </w:r>
    </w:p>
    <w:p>
      <w:r>
        <w:t>This reference reflects the UML with Verilog-style heartbeat simulation methods (evaluate/commit/getState) added across all core objects.</w:t>
      </w:r>
    </w:p>
    <w:p>
      <w:pPr>
        <w:pStyle w:val="Heading2"/>
      </w:pPr>
      <w:r>
        <w:t>Restaurant</w:t>
      </w:r>
    </w:p>
    <w:p>
      <w:r>
        <w:t>Attributes:</w:t>
        <w:br/>
        <w:t>- name: String</w:t>
        <w:br/>
        <w:t>- tables: List&lt;Table&gt;</w:t>
        <w:br/>
        <w:t>- menu: List&lt;Platter&gt;</w:t>
        <w:br/>
        <w:t>- staff: List&lt;Staff&gt;</w:t>
        <w:br/>
        <w:t>- revenue: double</w:t>
        <w:br/>
        <w:t>- avgWalkTime: double</w:t>
        <w:br/>
        <w:t>- globals: GlobalVariables</w:t>
        <w:br/>
        <w:t>- decisionEngine: GlobalMethods</w:t>
        <w:br/>
        <w:t>- tickCounter: int</w:t>
        <w:br/>
        <w:t>- nextTickCounter: int</w:t>
      </w:r>
    </w:p>
    <w:p>
      <w:r>
        <w:t>Methods:</w:t>
        <w:br/>
        <w:t>+ simulateDay()</w:t>
        <w:br/>
        <w:t>+ decideStaffing()</w:t>
        <w:br/>
        <w:t>+ evaluate(): boolean</w:t>
        <w:br/>
        <w:t>+ commit(): void</w:t>
        <w:br/>
        <w:t>+ getState(): String[][]</w:t>
      </w:r>
    </w:p>
    <w:p>
      <w:pPr>
        <w:pStyle w:val="Heading2"/>
      </w:pPr>
      <w:r>
        <w:t>Hostess</w:t>
      </w:r>
    </w:p>
    <w:p>
      <w:r>
        <w:t>Attributes:</w:t>
        <w:br/>
        <w:t>- name: String</w:t>
        <w:br/>
        <w:t>- tickCounter: int</w:t>
        <w:br/>
        <w:t>- nextTickCounter: int</w:t>
      </w:r>
    </w:p>
    <w:p>
      <w:r>
        <w:t>Methods:</w:t>
        <w:br/>
        <w:t>+ greetCustomer(Customer)</w:t>
        <w:br/>
        <w:t>+ seatCustomer(Customer, Table)</w:t>
        <w:br/>
        <w:t>+ evaluate(): boolean</w:t>
        <w:br/>
        <w:t>+ commit(): void</w:t>
        <w:br/>
        <w:t>+ getState(): String[][]</w:t>
      </w:r>
    </w:p>
    <w:p>
      <w:pPr>
        <w:pStyle w:val="Heading2"/>
      </w:pPr>
      <w:r>
        <w:t>CashRegister</w:t>
      </w:r>
    </w:p>
    <w:p>
      <w:r>
        <w:t>Attributes:</w:t>
        <w:br/>
        <w:t>- totalStoreIncome: double</w:t>
        <w:br/>
        <w:t>- totalTips: double</w:t>
        <w:br/>
        <w:t>- tickCounter: int</w:t>
        <w:br/>
        <w:t>- nextTickCounter: int</w:t>
      </w:r>
    </w:p>
    <w:p>
      <w:r>
        <w:t>Methods:</w:t>
        <w:br/>
        <w:t>+ processPayment(Server, Order, double tip)</w:t>
        <w:br/>
        <w:t>+ recordTip(Server, double tip)</w:t>
        <w:br/>
        <w:t>+ evaluate(): boolean</w:t>
        <w:br/>
        <w:t>+ commit(): void</w:t>
        <w:br/>
        <w:t>+ getState(): String[][]</w:t>
      </w:r>
    </w:p>
    <w:p>
      <w:pPr>
        <w:pStyle w:val="Heading2"/>
      </w:pPr>
      <w:r>
        <w:t>Table</w:t>
      </w:r>
    </w:p>
    <w:p>
      <w:r>
        <w:t>Attributes:</w:t>
        <w:br/>
        <w:t>- id: int</w:t>
        <w:br/>
        <w:t>- capacity: int</w:t>
        <w:br/>
        <w:t>- location: String</w:t>
        <w:br/>
        <w:t>- occupied: boolean</w:t>
        <w:br/>
        <w:t>- tickCounter: int</w:t>
        <w:br/>
        <w:t>- nextTickCounter: int</w:t>
      </w:r>
    </w:p>
    <w:p>
      <w:r>
        <w:t>Methods:</w:t>
        <w:br/>
        <w:t>+ assignCustomer(Customer)</w:t>
        <w:br/>
        <w:t>+ clearTable()</w:t>
        <w:br/>
        <w:t>+ evaluate(): boolean</w:t>
        <w:br/>
        <w:t>+ commit(): void</w:t>
        <w:br/>
        <w:t>+ getState(): String[][]</w:t>
      </w:r>
    </w:p>
    <w:p>
      <w:pPr>
        <w:pStyle w:val="Heading2"/>
      </w:pPr>
      <w:r>
        <w:t>Platter</w:t>
      </w:r>
    </w:p>
    <w:p>
      <w:r>
        <w:t>Attributes:</w:t>
        <w:br/>
        <w:t>- name: String</w:t>
        <w:br/>
        <w:t>- ingredients: List&lt;Ingredient&gt;</w:t>
        <w:br/>
        <w:t>- cookingTime: int</w:t>
        <w:br/>
        <w:t>- price: double</w:t>
        <w:br/>
        <w:t>- tickCounter: int</w:t>
        <w:br/>
        <w:t>- nextTickCounter: int</w:t>
      </w:r>
    </w:p>
    <w:p>
      <w:r>
        <w:t>Methods:</w:t>
        <w:br/>
        <w:t>+ prepare()</w:t>
        <w:br/>
        <w:t>+ evaluate(): boolean</w:t>
        <w:br/>
        <w:t>+ commit(): void</w:t>
        <w:br/>
        <w:t>+ getState(): String[][]</w:t>
      </w:r>
    </w:p>
    <w:p>
      <w:pPr>
        <w:pStyle w:val="Heading2"/>
      </w:pPr>
      <w:r>
        <w:t>Ingredient</w:t>
      </w:r>
    </w:p>
    <w:p>
      <w:r>
        <w:t>Attributes:</w:t>
        <w:br/>
        <w:t>- name: String</w:t>
        <w:br/>
        <w:t>- quantity: double</w:t>
        <w:br/>
        <w:t>- costPerUnit: double</w:t>
        <w:br/>
        <w:t>- expiryDate: Date</w:t>
        <w:br/>
        <w:t>- tickCounter: int</w:t>
        <w:br/>
        <w:t>- nextTickCounter: int</w:t>
      </w:r>
    </w:p>
    <w:p>
      <w:r>
        <w:t>Methods:</w:t>
        <w:br/>
        <w:t>(no specific methods)</w:t>
        <w:br/>
        <w:t>+ evaluate(): boolean</w:t>
        <w:br/>
        <w:t>+ commit(): void</w:t>
        <w:br/>
        <w:t>+ getState(): String[][]</w:t>
      </w:r>
    </w:p>
    <w:p>
      <w:pPr>
        <w:pStyle w:val="Heading2"/>
      </w:pPr>
      <w:r>
        <w:t>Cook</w:t>
      </w:r>
    </w:p>
    <w:p>
      <w:r>
        <w:t>Attributes:</w:t>
        <w:br/>
        <w:t>- name: String</w:t>
        <w:br/>
        <w:t>- skillLevel: int</w:t>
        <w:br/>
        <w:t>- tickCounter: int</w:t>
        <w:br/>
        <w:t>- nextTickCounter: int</w:t>
      </w:r>
    </w:p>
    <w:p>
      <w:r>
        <w:t>Methods:</w:t>
        <w:br/>
        <w:t>+ cook(Platter)</w:t>
        <w:br/>
        <w:t>+ prep(Platter)</w:t>
        <w:br/>
        <w:t>+ evaluate(): boolean</w:t>
        <w:br/>
        <w:t>+ commit(): void</w:t>
        <w:br/>
        <w:t>+ getState(): String[][]</w:t>
      </w:r>
    </w:p>
    <w:p>
      <w:pPr>
        <w:pStyle w:val="Heading2"/>
      </w:pPr>
      <w:r>
        <w:t>Server</w:t>
      </w:r>
    </w:p>
    <w:p>
      <w:r>
        <w:t>Attributes:</w:t>
        <w:br/>
        <w:t>- name: String</w:t>
        <w:br/>
        <w:t>- tablesAssigned: List&lt;Table&gt;</w:t>
        <w:br/>
        <w:t>- tickCounter: int</w:t>
        <w:br/>
        <w:t>- nextTickCounter: int</w:t>
      </w:r>
    </w:p>
    <w:p>
      <w:r>
        <w:t>Methods:</w:t>
        <w:br/>
        <w:t>+ serve(Table)</w:t>
        <w:br/>
        <w:t>+ takeOrder(Customer)</w:t>
        <w:br/>
        <w:t>+ evaluate(): boolean</w:t>
        <w:br/>
        <w:t>+ commit(): void</w:t>
        <w:br/>
        <w:t>+ getState(): String[][]</w:t>
      </w:r>
    </w:p>
    <w:p>
      <w:pPr>
        <w:pStyle w:val="Heading2"/>
      </w:pPr>
      <w:r>
        <w:t>ServerTable</w:t>
      </w:r>
    </w:p>
    <w:p>
      <w:r>
        <w:t>Attributes:</w:t>
        <w:br/>
        <w:t>- bell: boolean</w:t>
        <w:br/>
        <w:t>- orderQueue: Queue&lt;Order&gt;</w:t>
        <w:br/>
        <w:t>- tickCounter: int</w:t>
        <w:br/>
        <w:t>- nextTickCounter: int</w:t>
      </w:r>
    </w:p>
    <w:p>
      <w:r>
        <w:t>Methods:</w:t>
        <w:br/>
        <w:t>+ announceOrder(Order)</w:t>
        <w:br/>
        <w:t>+ pickUpOrder(Server)</w:t>
        <w:br/>
        <w:t>+ evaluate(): boolean</w:t>
        <w:br/>
        <w:t>+ commit(): void</w:t>
        <w:br/>
        <w:t>+ getState(): String[][]</w:t>
      </w:r>
    </w:p>
    <w:p>
      <w:pPr>
        <w:pStyle w:val="Heading2"/>
      </w:pPr>
      <w:r>
        <w:t>Order</w:t>
      </w:r>
    </w:p>
    <w:p>
      <w:r>
        <w:t>Attributes:</w:t>
        <w:br/>
        <w:t>- platter: Platter</w:t>
        <w:br/>
        <w:t>- table: Table</w:t>
        <w:br/>
        <w:t>- timePlaced: int</w:t>
        <w:br/>
        <w:t>- tickCounter: int</w:t>
        <w:br/>
        <w:t>- nextTickCounter: int</w:t>
      </w:r>
    </w:p>
    <w:p>
      <w:r>
        <w:t>Methods:</w:t>
        <w:br/>
        <w:t>+ getTable()</w:t>
        <w:br/>
        <w:t>+ getPlatter()</w:t>
        <w:br/>
        <w:t>+ evaluate(): boolean</w:t>
        <w:br/>
        <w:t>+ commit(): void</w:t>
        <w:br/>
        <w:t>+ getState(): String[][]</w:t>
      </w:r>
    </w:p>
    <w:p>
      <w:pPr>
        <w:pStyle w:val="Heading2"/>
      </w:pPr>
      <w:r>
        <w:t>Customer</w:t>
      </w:r>
    </w:p>
    <w:p>
      <w:r>
        <w:t>Attributes:</w:t>
        <w:br/>
        <w:t>- groupSize: int</w:t>
        <w:br/>
        <w:t>- patience: int</w:t>
        <w:br/>
        <w:t>- satisfaction: int</w:t>
        <w:br/>
        <w:t>- tablePreference: String</w:t>
        <w:br/>
        <w:t>- tickCounter: int</w:t>
        <w:br/>
        <w:t>- nextTickCounter: int</w:t>
      </w:r>
    </w:p>
    <w:p>
      <w:r>
        <w:t>Methods:</w:t>
        <w:br/>
        <w:t>+ requestTable(String)</w:t>
        <w:br/>
        <w:t>+ order(Platter)</w:t>
        <w:br/>
        <w:t>+ evaluate(): boolean</w:t>
        <w:br/>
        <w:t>+ commit(): void</w:t>
        <w:br/>
        <w:t>+ getState(): String[][]</w:t>
      </w:r>
    </w:p>
    <w:p>
      <w:pPr>
        <w:pStyle w:val="Heading2"/>
      </w:pPr>
      <w:r>
        <w:t>Inventory</w:t>
      </w:r>
    </w:p>
    <w:p>
      <w:r>
        <w:t>Attributes:</w:t>
        <w:br/>
        <w:t>- ingredients: List&lt;Ingredient&gt;</w:t>
        <w:br/>
        <w:t>- tickCounter: int</w:t>
        <w:br/>
        <w:t>- nextTickCounter: int</w:t>
      </w:r>
    </w:p>
    <w:p>
      <w:r>
        <w:t>Methods:</w:t>
        <w:br/>
        <w:t>+ restock()</w:t>
        <w:br/>
        <w:t>+ checkStock(Platter)</w:t>
        <w:br/>
        <w:t>+ evaluate(): boolean</w:t>
        <w:br/>
        <w:t>+ commit(): void</w:t>
        <w:br/>
        <w:t>+ getState(): String[][]</w:t>
      </w:r>
    </w:p>
    <w:p>
      <w:pPr>
        <w:pStyle w:val="Heading2"/>
      </w:pPr>
      <w:r>
        <w:t>Refrigerator</w:t>
      </w:r>
    </w:p>
    <w:p>
      <w:r>
        <w:t>Attributes:</w:t>
        <w:br/>
        <w:t>- capacity: double</w:t>
        <w:br/>
        <w:t>- tickCounter: int</w:t>
        <w:br/>
        <w:t>- nextTickCounter: int</w:t>
      </w:r>
    </w:p>
    <w:p>
      <w:r>
        <w:t>Methods:</w:t>
        <w:br/>
        <w:t>+ store(Ingredient)</w:t>
        <w:br/>
        <w:t>+ remove(Ingredient)</w:t>
        <w:br/>
        <w:t>+ evaluate(): boolean</w:t>
        <w:br/>
        <w:t>+ commit(): void</w:t>
        <w:br/>
        <w:t>+ getState(): String[][]</w:t>
      </w:r>
    </w:p>
    <w:p>
      <w:pPr>
        <w:pStyle w:val="Heading2"/>
      </w:pPr>
      <w:r>
        <w:t>Stove</w:t>
      </w:r>
    </w:p>
    <w:p>
      <w:r>
        <w:t>Attributes:</w:t>
        <w:br/>
        <w:t>- slots: int</w:t>
        <w:br/>
        <w:t>- tickCounter: int</w:t>
        <w:br/>
        <w:t>- nextTickCounter: int</w:t>
      </w:r>
    </w:p>
    <w:p>
      <w:r>
        <w:t>Methods:</w:t>
        <w:br/>
        <w:t>+ startCooking(Platter)</w:t>
        <w:br/>
        <w:t>+ finishCooking(Platter)</w:t>
        <w:br/>
        <w:t>+ evaluate(): boolean</w:t>
        <w:br/>
        <w:t>+ commit(): void</w:t>
        <w:br/>
        <w:t>+ getState(): String[][]</w:t>
      </w:r>
    </w:p>
    <w:p>
      <w:pPr>
        <w:pStyle w:val="Heading2"/>
      </w:pPr>
      <w:r>
        <w:t>Finance</w:t>
      </w:r>
    </w:p>
    <w:p>
      <w:r>
        <w:t>Attributes:</w:t>
        <w:br/>
        <w:t>- fixedCosts: double</w:t>
        <w:br/>
        <w:t>- laborCosts: double</w:t>
        <w:br/>
        <w:t>- tickCounter: int</w:t>
        <w:br/>
        <w:t>- nextTickCounter: int</w:t>
      </w:r>
    </w:p>
    <w:p>
      <w:r>
        <w:t>Methods:</w:t>
        <w:br/>
        <w:t>+ calculateNetRevenue()</w:t>
        <w:br/>
        <w:t>+ evaluate(): boolean</w:t>
        <w:br/>
        <w:t>+ commit(): void</w:t>
        <w:br/>
        <w:t>+ getState(): String[][]</w:t>
      </w:r>
    </w:p>
    <w:p>
      <w:pPr>
        <w:pStyle w:val="Heading2"/>
      </w:pPr>
      <w:r>
        <w:t>SimulationClock</w:t>
      </w:r>
    </w:p>
    <w:p>
      <w:r>
        <w:t>Attributes:</w:t>
        <w:br/>
        <w:t>- currentTime: int</w:t>
        <w:br/>
        <w:t>- tickRate: int</w:t>
      </w:r>
    </w:p>
    <w:p>
      <w:r>
        <w:t>Methods:</w:t>
        <w:br/>
        <w:t>+ advanceTime()</w:t>
        <w:br/>
        <w:t>+ getCurrentTime()</w:t>
        <w:br/>
        <w:t>+ evaluate(): boolean</w:t>
        <w:br/>
        <w:t>+ commit(): void</w:t>
        <w:br/>
        <w:t>+ getState(): String[][]</w:t>
      </w:r>
    </w:p>
    <w:p>
      <w:pPr>
        <w:pStyle w:val="Heading2"/>
      </w:pPr>
      <w:r>
        <w:t>WaveformViewer</w:t>
      </w:r>
    </w:p>
    <w:p>
      <w:r>
        <w:t>Attributes:</w:t>
        <w:br/>
        <w:t>- hb: HeartbeatManager</w:t>
        <w:br/>
        <w:t>- processes: List&lt;SimProcess&gt;</w:t>
      </w:r>
    </w:p>
    <w:p>
      <w:r>
        <w:t>Methods:</w:t>
        <w:br/>
        <w:t>+ runDebug(int)</w:t>
        <w:br/>
        <w:t>+ tickle()</w:t>
        <w:br/>
        <w:t>+ evaluate(): boolean</w:t>
        <w:br/>
        <w:t>+ commit(): void</w:t>
        <w:br/>
        <w:t>+ getState(): String[][]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
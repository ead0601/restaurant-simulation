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Object and Method Reference (Simulation Kernel)</w:t>
      </w:r>
    </w:p>
    <w:p>
      <w:r>
        <w:t>This reference describes the classes, attributes, and methods in the simulation kernel design where HeartbeatManager serves as the central Simulation Kernel, managing both console and waveform logging.</w:t>
      </w:r>
    </w:p>
    <w:p>
      <w:pPr>
        <w:pStyle w:val="Heading2"/>
      </w:pPr>
      <w:r>
        <w:t>SimProcess (Interface)</w:t>
      </w:r>
    </w:p>
    <w:p>
      <w:r>
        <w:t>Methods:</w:t>
        <w:br/>
        <w:t>+ evaluate(): boolean</w:t>
        <w:br/>
        <w:t>+ commit(): void</w:t>
        <w:br/>
        <w:t>+ getState(): String[][]</w:t>
      </w:r>
    </w:p>
    <w:p>
      <w:pPr>
        <w:pStyle w:val="Heading2"/>
      </w:pPr>
      <w:r>
        <w:t>SimEntity (Abstract Base Class)</w:t>
      </w:r>
    </w:p>
    <w:p>
      <w:r>
        <w:t>Attributes:</w:t>
        <w:br/>
        <w:t>- tickCounter: int</w:t>
        <w:br/>
        <w:t>- nextTickCounter: int</w:t>
      </w:r>
    </w:p>
    <w:p>
      <w:r>
        <w:t>Methods:</w:t>
        <w:br/>
        <w:t>+ evaluate(): boolean (base tick logic)</w:t>
        <w:br/>
        <w:t>+ commit(): void (base state update)</w:t>
        <w:br/>
        <w:t>+ getState(): String[][] (returns tick count or overridden fields)</w:t>
      </w:r>
    </w:p>
    <w:p>
      <w:pPr>
        <w:pStyle w:val="Heading2"/>
      </w:pPr>
      <w:r>
        <w:t>SimulationClock</w:t>
      </w:r>
    </w:p>
    <w:p>
      <w:r>
        <w:t>Inherits: SimEntity</w:t>
        <w:br/>
        <w:t>Attributes:</w:t>
        <w:br/>
        <w:t>- currentTime: int</w:t>
        <w:br/>
        <w:t>- tickRate: int</w:t>
      </w:r>
    </w:p>
    <w:p>
      <w:r>
        <w:t>Methods:</w:t>
        <w:br/>
        <w:t>+ advanceTime(): void</w:t>
        <w:br/>
        <w:t>+ getCurrentTime(): int</w:t>
        <w:br/>
        <w:t>+ evaluate(): boolean (overridden)</w:t>
        <w:br/>
        <w:t>+ commit(): void (overridden)</w:t>
        <w:br/>
        <w:t>+ getState(): String[][] (includes current time)</w:t>
      </w:r>
    </w:p>
    <w:p>
      <w:pPr>
        <w:pStyle w:val="Heading2"/>
      </w:pPr>
      <w:r>
        <w:t>HeartbeatManager (Simulation Kernel)</w:t>
      </w:r>
    </w:p>
    <w:p>
      <w:r>
        <w:t>Attributes:</w:t>
        <w:br/>
        <w:t>- processes: List&lt;SimProcess&gt;</w:t>
        <w:br/>
        <w:t>- clock: SimulationClock</w:t>
        <w:br/>
        <w:t>- vcdWriter: PrintWriter (waveform output)</w:t>
        <w:br/>
        <w:t>- signalIds: Map&lt;String, String&gt;</w:t>
      </w:r>
    </w:p>
    <w:p>
      <w:r>
        <w:t>Methods:</w:t>
        <w:br/>
        <w:t>Core Simulation:</w:t>
        <w:br/>
        <w:t>+ registerProcess(SimProcess)</w:t>
        <w:br/>
        <w:t>+ run(int): void</w:t>
        <w:br/>
        <w:t>+ stepOnce(): void</w:t>
        <w:br/>
        <w:t>+ getClock(): SimulationClock</w:t>
        <w:br/>
        <w:t>+ getProcesses(): List&lt;SimProcess&gt;</w:t>
        <w:br/>
        <w:br/>
        <w:t>Console Commands:</w:t>
        <w:br/>
        <w:t>+ startConsole(): void</w:t>
        <w:br/>
        <w:t>+ listObjects(): void</w:t>
        <w:br/>
        <w:t>+ showObject(String): void</w:t>
        <w:br/>
        <w:t>+ setValue(String, String, String): void</w:t>
        <w:br/>
        <w:t>+ tick(int): void</w:t>
        <w:br/>
        <w:t>+ runTicks(int): void</w:t>
        <w:br/>
        <w:br/>
        <w:t>Waveform Logging:</w:t>
        <w:br/>
        <w:t>+ startLogging(String): void</w:t>
        <w:br/>
        <w:t>+ stopLogging(): void</w:t>
        <w:br/>
        <w:t>+ logTick(int): void</w:t>
        <w:br/>
        <w:t>+ displayStates(): void</w:t>
      </w:r>
    </w:p>
    <w:p>
      <w:pPr>
        <w:pStyle w:val="Heading2"/>
      </w:pPr>
      <w:r>
        <w:t>Restaurant</w:t>
      </w:r>
    </w:p>
    <w:p>
      <w:r>
        <w:t>Inherits: SimEntity</w:t>
        <w:br/>
        <w:t>Attributes:</w:t>
        <w:br/>
        <w:t>- revenue: double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Cook</w:t>
      </w:r>
    </w:p>
    <w:p>
      <w:r>
        <w:t>Inherits: SimEntity</w:t>
        <w:br/>
        <w:t>Attributes:</w:t>
        <w:br/>
        <w:t>- busy: boolean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Customer</w:t>
      </w:r>
    </w:p>
    <w:p>
      <w:r>
        <w:t>Inherits: SimEntity</w:t>
        <w:br/>
        <w:t>Attributes:</w:t>
        <w:br/>
        <w:t>- patience: int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Server</w:t>
      </w:r>
    </w:p>
    <w:p>
      <w:r>
        <w:t>Inherits: SimEntity</w:t>
        <w:br/>
        <w:t>Attributes:</w:t>
        <w:br/>
        <w:t>- tablesAssigned: int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Table</w:t>
      </w:r>
    </w:p>
    <w:p>
      <w:r>
        <w:t>Inherits: SimEntity</w:t>
        <w:br/>
        <w:t>Attributes:</w:t>
        <w:br/>
        <w:t>- capacity: int</w:t>
        <w:br/>
        <w:t>- occupied: boolean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Order</w:t>
      </w:r>
    </w:p>
    <w:p>
      <w:r>
        <w:t>Inherits: SimEntity</w:t>
        <w:br/>
        <w:t>Attributes:</w:t>
        <w:br/>
        <w:t>- orderReady: boolean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Platter</w:t>
      </w:r>
    </w:p>
    <w:p>
      <w:r>
        <w:t>Inherits: SimEntity</w:t>
        <w:br/>
        <w:t>Attributes:</w:t>
        <w:br/>
        <w:t>- cookingTime: int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Ingredient</w:t>
      </w:r>
    </w:p>
    <w:p>
      <w:r>
        <w:t>Inherits: SimEntity</w:t>
        <w:br/>
        <w:t>Attributes:</w:t>
        <w:br/>
        <w:t>- quantity: double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Inventory</w:t>
      </w:r>
    </w:p>
    <w:p>
      <w:r>
        <w:t>Inherits: SimEntity</w:t>
        <w:br/>
        <w:t>Attributes:</w:t>
        <w:br/>
        <w:t>- stockLevel: int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Refrigerator</w:t>
      </w:r>
    </w:p>
    <w:p>
      <w:r>
        <w:t>Inherits: SimEntity</w:t>
        <w:br/>
        <w:t>Attributes:</w:t>
        <w:br/>
        <w:t>- temperature: double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Stove</w:t>
      </w:r>
    </w:p>
    <w:p>
      <w:r>
        <w:t>Inherits: SimEntity</w:t>
        <w:br/>
        <w:t>Attributes:</w:t>
        <w:br/>
        <w:t>- activeBurners: int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Finance</w:t>
      </w:r>
    </w:p>
    <w:p>
      <w:r>
        <w:t>Inherits: SimEntity</w:t>
        <w:br/>
        <w:t>Attributes:</w:t>
        <w:br/>
        <w:t>- netRevenue: double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Hostess</w:t>
      </w:r>
    </w:p>
    <w:p>
      <w:r>
        <w:t>Inherits: SimEntity</w:t>
        <w:br/>
        <w:t>Attributes:</w:t>
        <w:br/>
        <w:t>- guestsQueued: int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CashRegister</w:t>
      </w:r>
    </w:p>
    <w:p>
      <w:r>
        <w:t>Inherits: SimEntity</w:t>
        <w:br/>
        <w:t>Attributes:</w:t>
        <w:br/>
        <w:t>- balance: double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p>
      <w:pPr>
        <w:pStyle w:val="Heading2"/>
      </w:pPr>
      <w:r>
        <w:t>ServerTable</w:t>
      </w:r>
    </w:p>
    <w:p>
      <w:r>
        <w:t>Inherits: SimEntity</w:t>
        <w:br/>
        <w:t>Attributes:</w:t>
        <w:br/>
        <w:t>- bell: boolean</w:t>
      </w:r>
    </w:p>
    <w:p>
      <w:r>
        <w:t>Methods:</w:t>
        <w:br/>
        <w:t>+ evaluate(): boolean (inherited)</w:t>
        <w:br/>
        <w:t>+ commit(): void (inherited)</w:t>
        <w:br/>
        <w:t>+ getState(): String[][] (overridden for custom fields)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
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Simulation - Two-Phase Ticking Reference</w:t>
      </w:r>
    </w:p>
    <w:p>
      <w:pPr>
        <w:pStyle w:val="Heading1"/>
      </w:pPr>
      <w:r>
        <w:t>SimulationManager</w:t>
      </w:r>
    </w:p>
    <w:p>
      <w:r>
        <w:t>Inherits: SimEntity</w:t>
      </w:r>
    </w:p>
    <w:p>
      <w:pPr>
        <w:pStyle w:val="Heading2"/>
      </w:pPr>
      <w:r>
        <w:t>Variables</w:t>
      </w:r>
    </w:p>
    <w:p>
      <w:pPr>
        <w:pStyle w:val="ListBullet"/>
      </w:pPr>
      <w:r>
        <w:t>initFileName: String</w:t>
      </w:r>
    </w:p>
    <w:p>
      <w:pPr>
        <w:pStyle w:val="ListBullet"/>
      </w:pPr>
      <w:r>
        <w:t>objectMap: Map&lt;String, SimEntity&gt;</w:t>
      </w:r>
    </w:p>
    <w:p>
      <w:pPr>
        <w:pStyle w:val="ListBullet"/>
      </w:pPr>
      <w:r>
        <w:t>tickables: List&lt;SimEntity&gt;</w:t>
      </w:r>
    </w:p>
    <w:p>
      <w:pPr>
        <w:pStyle w:val="ListBullet"/>
      </w:pPr>
      <w:r>
        <w:t>clock: SimulationClock</w:t>
      </w:r>
    </w:p>
    <w:p>
      <w:pPr>
        <w:pStyle w:val="Heading2"/>
      </w:pPr>
      <w:r>
        <w:t>Methods</w:t>
      </w:r>
    </w:p>
    <w:p>
      <w:pPr>
        <w:pStyle w:val="ListBullet"/>
      </w:pPr>
      <w:r>
        <w:t>processCommand(String)</w:t>
      </w:r>
    </w:p>
    <w:p>
      <w:pPr>
        <w:pStyle w:val="ListBullet"/>
      </w:pPr>
      <w:r>
        <w:t>resetSimulation()</w:t>
      </w:r>
    </w:p>
    <w:p>
      <w:pPr>
        <w:pStyle w:val="ListBullet"/>
      </w:pPr>
      <w:r>
        <w:t>tick()</w:t>
      </w:r>
    </w:p>
    <w:p>
      <w:pPr>
        <w:pStyle w:val="ListBullet"/>
      </w:pPr>
      <w:r>
        <w:t>list(String)</w:t>
      </w:r>
    </w:p>
    <w:p>
      <w:pPr>
        <w:pStyle w:val="ListBullet"/>
      </w:pPr>
      <w:r>
        <w:t>set(String, String)</w:t>
      </w:r>
    </w:p>
    <w:p>
      <w:pPr>
        <w:pStyle w:val="Heading1"/>
      </w:pPr>
      <w:r>
        <w:t>Restaurant</w:t>
      </w:r>
    </w:p>
    <w:p>
      <w:r>
        <w:t>Inherits: SimEntity</w:t>
      </w:r>
    </w:p>
    <w:p>
      <w:pPr>
        <w:pStyle w:val="Heading2"/>
      </w:pPr>
      <w:r>
        <w:t>Variables</w:t>
      </w:r>
    </w:p>
    <w:p>
      <w:pPr>
        <w:pStyle w:val="ListBullet"/>
      </w:pPr>
      <w:r>
        <w:t>inventory: Inventory</w:t>
      </w:r>
    </w:p>
    <w:p>
      <w:pPr>
        <w:pStyle w:val="ListBullet"/>
      </w:pPr>
      <w:r>
        <w:t>platters: Map&lt;String, Platter&gt;</w:t>
      </w:r>
    </w:p>
    <w:p>
      <w:pPr>
        <w:pStyle w:val="ListBullet"/>
      </w:pPr>
      <w:r>
        <w:t>tables: List&lt;Table&gt;</w:t>
      </w:r>
    </w:p>
    <w:p>
      <w:pPr>
        <w:pStyle w:val="ListBullet"/>
      </w:pPr>
      <w:r>
        <w:t>servers: List&lt;Server&gt;</w:t>
      </w:r>
    </w:p>
    <w:p>
      <w:pPr>
        <w:pStyle w:val="Heading2"/>
      </w:pPr>
      <w:r>
        <w:t>Methods</w:t>
      </w:r>
    </w:p>
    <w:p>
      <w:pPr>
        <w:pStyle w:val="ListBullet"/>
      </w:pPr>
      <w:r>
        <w:t>getState(String)</w:t>
      </w:r>
    </w:p>
    <w:p>
      <w:pPr>
        <w:pStyle w:val="ListBullet"/>
      </w:pPr>
      <w:r>
        <w:t>setValue(String, String)</w:t>
      </w:r>
    </w:p>
    <w:p>
      <w:pPr>
        <w:pStyle w:val="ListBullet"/>
      </w:pPr>
      <w:r>
        <w:t>getSubObject(String)</w:t>
      </w:r>
    </w:p>
    <w:p>
      <w:pPr>
        <w:pStyle w:val="ListBullet"/>
      </w:pPr>
      <w:r>
        <w:t>getSubObjectKeys()</w:t>
      </w:r>
    </w:p>
    <w:p>
      <w:pPr>
        <w:pStyle w:val="ListBullet"/>
      </w:pPr>
      <w:r>
        <w:t>tickNegative()</w:t>
      </w:r>
    </w:p>
    <w:p>
      <w:pPr>
        <w:pStyle w:val="ListBullet"/>
      </w:pPr>
      <w:r>
        <w:t>tickPositive()</w:t>
      </w:r>
    </w:p>
    <w:p>
      <w:pPr>
        <w:pStyle w:val="Heading1"/>
      </w:pPr>
      <w:r>
        <w:t>Inventory</w:t>
      </w:r>
    </w:p>
    <w:p>
      <w:r>
        <w:t>Inherits: SimEntity</w:t>
      </w:r>
    </w:p>
    <w:p>
      <w:pPr>
        <w:pStyle w:val="Heading2"/>
      </w:pPr>
      <w:r>
        <w:t>Variables</w:t>
      </w:r>
    </w:p>
    <w:p>
      <w:pPr>
        <w:pStyle w:val="ListBullet"/>
      </w:pPr>
      <w:r>
        <w:t>items: Map&lt;String, Integer&gt;</w:t>
      </w:r>
    </w:p>
    <w:p>
      <w:pPr>
        <w:pStyle w:val="ListBullet"/>
      </w:pPr>
      <w:r>
        <w:t>costs: Map&lt;String, Double&gt;</w:t>
      </w:r>
    </w:p>
    <w:p>
      <w:pPr>
        <w:pStyle w:val="Heading2"/>
      </w:pPr>
      <w:r>
        <w:t>Methods</w:t>
      </w:r>
    </w:p>
    <w:p>
      <w:pPr>
        <w:pStyle w:val="ListBullet"/>
      </w:pPr>
      <w:r>
        <w:t>getQuantity(String)</w:t>
      </w:r>
    </w:p>
    <w:p>
      <w:pPr>
        <w:pStyle w:val="ListBullet"/>
      </w:pPr>
      <w:r>
        <w:t>getCost(String)</w:t>
      </w:r>
    </w:p>
    <w:p>
      <w:pPr>
        <w:pStyle w:val="ListBullet"/>
      </w:pPr>
      <w:r>
        <w:t>getState(String)</w:t>
      </w:r>
    </w:p>
    <w:p>
      <w:pPr>
        <w:pStyle w:val="ListBullet"/>
      </w:pPr>
      <w:r>
        <w:t>setValue(String, String)</w:t>
      </w:r>
    </w:p>
    <w:p>
      <w:pPr>
        <w:pStyle w:val="ListBullet"/>
      </w:pPr>
      <w:r>
        <w:t>tickNegative()</w:t>
      </w:r>
    </w:p>
    <w:p>
      <w:pPr>
        <w:pStyle w:val="ListBullet"/>
      </w:pPr>
      <w:r>
        <w:t>tickPositive()</w:t>
      </w:r>
    </w:p>
    <w:p>
      <w:pPr>
        <w:pStyle w:val="Heading1"/>
      </w:pPr>
      <w:r>
        <w:t>Platter</w:t>
      </w:r>
    </w:p>
    <w:p>
      <w:r>
        <w:t>Inherits: SimEntity</w:t>
      </w:r>
    </w:p>
    <w:p>
      <w:pPr>
        <w:pStyle w:val="Heading2"/>
      </w:pPr>
      <w:r>
        <w:t>Variables</w:t>
      </w:r>
    </w:p>
    <w:p>
      <w:pPr>
        <w:pStyle w:val="ListBullet"/>
      </w:pPr>
      <w:r>
        <w:t>name: String</w:t>
      </w:r>
    </w:p>
    <w:p>
      <w:pPr>
        <w:pStyle w:val="ListBullet"/>
      </w:pPr>
      <w:r>
        <w:t>ingredients: List&lt;String&gt;</w:t>
      </w:r>
    </w:p>
    <w:p>
      <w:pPr>
        <w:pStyle w:val="ListBullet"/>
      </w:pPr>
      <w:r>
        <w:t>cookingTime: int</w:t>
      </w:r>
    </w:p>
    <w:p>
      <w:pPr>
        <w:pStyle w:val="ListBullet"/>
      </w:pPr>
      <w:r>
        <w:t>appliance: String</w:t>
      </w:r>
    </w:p>
    <w:p>
      <w:pPr>
        <w:pStyle w:val="ListBullet"/>
      </w:pPr>
      <w:r>
        <w:t>locations: List&lt;String&gt;</w:t>
      </w:r>
    </w:p>
    <w:p>
      <w:pPr>
        <w:pStyle w:val="ListBullet"/>
      </w:pPr>
      <w:r>
        <w:t>cost: double</w:t>
      </w:r>
    </w:p>
    <w:p>
      <w:pPr>
        <w:pStyle w:val="Heading2"/>
      </w:pPr>
      <w:r>
        <w:t>Methods</w:t>
      </w:r>
    </w:p>
    <w:p>
      <w:pPr>
        <w:pStyle w:val="ListBullet"/>
      </w:pPr>
      <w:r>
        <w:t>getState(String)</w:t>
      </w:r>
    </w:p>
    <w:p>
      <w:pPr>
        <w:pStyle w:val="ListBullet"/>
      </w:pPr>
      <w:r>
        <w:t>setValue(String, String)</w:t>
      </w:r>
    </w:p>
    <w:p>
      <w:pPr>
        <w:pStyle w:val="ListBullet"/>
      </w:pPr>
      <w:r>
        <w:t>tickNegative()</w:t>
      </w:r>
    </w:p>
    <w:p>
      <w:pPr>
        <w:pStyle w:val="ListBullet"/>
      </w:pPr>
      <w:r>
        <w:t>tickPositive()</w:t>
      </w:r>
    </w:p>
    <w:p>
      <w:pPr>
        <w:pStyle w:val="Heading1"/>
      </w:pPr>
      <w:r>
        <w:t>SimulationClock</w:t>
      </w:r>
    </w:p>
    <w:p>
      <w:r>
        <w:t>Inherits: None</w:t>
      </w:r>
    </w:p>
    <w:p>
      <w:pPr>
        <w:pStyle w:val="Heading2"/>
      </w:pPr>
      <w:r>
        <w:t>Variables</w:t>
      </w:r>
    </w:p>
    <w:p>
      <w:pPr>
        <w:pStyle w:val="ListBullet"/>
      </w:pPr>
      <w:r>
        <w:t>time: int</w:t>
      </w:r>
    </w:p>
    <w:p>
      <w:pPr>
        <w:pStyle w:val="Heading2"/>
      </w:pPr>
      <w:r>
        <w:t>Methods</w:t>
      </w:r>
    </w:p>
    <w:p>
      <w:pPr>
        <w:pStyle w:val="ListBullet"/>
      </w:pPr>
      <w:r>
        <w:t>getTime()</w:t>
      </w:r>
    </w:p>
    <w:p>
      <w:pPr>
        <w:pStyle w:val="ListBullet"/>
      </w:pPr>
      <w:r>
        <w:t>advance(int)</w:t>
      </w:r>
    </w:p>
    <w:p>
      <w:pPr>
        <w:pStyle w:val="ListBullet"/>
      </w:pPr>
      <w:r>
        <w:t>reset()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
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Restaurant Simulation - Quick Object Reference</w:t>
      </w:r>
    </w:p>
    <w:p>
      <w:pPr>
        <w:pStyle w:val="Heading2"/>
      </w:pPr>
      <w:r>
        <w:t>1. Restaurant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name: String</w:t>
      </w:r>
    </w:p>
    <w:p>
      <w:pPr>
        <w:pStyle w:val="ListContinue"/>
      </w:pPr>
      <w:r>
        <w:t>- tables: List&lt;Table&gt;</w:t>
      </w:r>
    </w:p>
    <w:p>
      <w:pPr>
        <w:pStyle w:val="ListContinue"/>
      </w:pPr>
      <w:r>
        <w:t>- menu: List&lt;Platter&gt;</w:t>
      </w:r>
    </w:p>
    <w:p>
      <w:pPr>
        <w:pStyle w:val="ListContinue"/>
      </w:pPr>
      <w:r>
        <w:t>- staff: List&lt;Staff&gt;</w:t>
      </w:r>
    </w:p>
    <w:p>
      <w:pPr>
        <w:pStyle w:val="ListContinue"/>
      </w:pPr>
      <w:r>
        <w:t>- revenue: double</w:t>
      </w:r>
    </w:p>
    <w:p>
      <w:pPr>
        <w:pStyle w:val="ListContinue"/>
      </w:pPr>
      <w:r>
        <w:t>- avgWalkTime: double</w:t>
      </w:r>
    </w:p>
    <w:p>
      <w:pPr>
        <w:pStyle w:val="ListContinue"/>
      </w:pPr>
      <w:r>
        <w:t>- globals: GlobalVariables</w:t>
      </w:r>
    </w:p>
    <w:p>
      <w:pPr>
        <w:pStyle w:val="ListContinue"/>
      </w:pPr>
      <w:r>
        <w:t>- decisionEngine: GlobalMethods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simulateDay()</w:t>
      </w:r>
    </w:p>
    <w:p>
      <w:pPr>
        <w:pStyle w:val="ListContinue"/>
      </w:pPr>
      <w:r>
        <w:t>+ decideStaffing()</w:t>
      </w:r>
    </w:p>
    <w:p>
      <w:pPr>
        <w:pStyle w:val="ListContinue"/>
      </w:pPr>
      <w:r>
        <w:t>+ decideTableAssignments()</w:t>
      </w:r>
    </w:p>
    <w:p>
      <w:pPr>
        <w:pStyle w:val="ListContinue"/>
      </w:pPr>
      <w:r>
        <w:t>+ decideInventoryRestock()</w:t>
      </w:r>
    </w:p>
    <w:p>
      <w:pPr>
        <w:pStyle w:val="ListContinue"/>
      </w:pPr>
      <w:r>
        <w:t>+ decideStaffing (uses Probability: + RushHourOverloadChance)</w:t>
      </w:r>
    </w:p>
    <w:p>
      <w:pPr>
        <w:pStyle w:val="ListContinue"/>
      </w:pPr>
      <w:r>
        <w:t>decideInventoryRestock (uses Probability: IngredientSpoilageRate)</w:t>
      </w:r>
    </w:p>
    <w:p>
      <w:pPr>
        <w:pStyle w:val="ListContinue"/>
      </w:pPr>
      <w:r>
        <w:t>+ getGlobals(): GlobalVariables</w:t>
      </w:r>
    </w:p>
    <w:p>
      <w:pPr>
        <w:pStyle w:val="ListContinue"/>
      </w:pPr>
      <w:r>
        <w:t>+ getDecisionEngine(): GlobalMethods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2. Hostess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name: String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greetCustomer(Customer)</w:t>
      </w:r>
    </w:p>
    <w:p>
      <w:pPr>
        <w:pStyle w:val="ListContinue"/>
      </w:pPr>
      <w:r>
        <w:t>+ seatCustomer(Customer, Table)</w:t>
      </w:r>
    </w:p>
    <w:p>
      <w:pPr>
        <w:pStyle w:val="ListContinue"/>
      </w:pPr>
      <w:r>
        <w:t>+ decideTableAssignment(Customer)</w:t>
      </w:r>
    </w:p>
    <w:p>
      <w:pPr>
        <w:pStyle w:val="ListContinue"/>
      </w:pPr>
      <w:r>
        <w:t>+ releaseTableDecision(Table, Customer)</w:t>
      </w:r>
    </w:p>
    <w:p>
      <w:pPr>
        <w:pStyle w:val="ListContinue"/>
      </w:pPr>
      <w:r>
        <w:t>+ decideSeating()</w:t>
      </w:r>
    </w:p>
    <w:p>
      <w:pPr>
        <w:pStyle w:val="ListContinue"/>
      </w:pPr>
      <w:r>
        <w:t>+ decideQueueOrder()</w:t>
      </w:r>
    </w:p>
    <w:p>
      <w:pPr>
        <w:pStyle w:val="ListContinue"/>
      </w:pPr>
      <w:r>
        <w:t>decideSeating (uses Probability: OptimalTableSelectionProbability)</w:t>
      </w:r>
    </w:p>
    <w:p>
      <w:pPr>
        <w:pStyle w:val="ListContinue"/>
      </w:pPr>
      <w:r>
        <w:t>decideQueueOrder (uses Probability: QueueBalkingProbability)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3. CashRegister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totalStoreIncome: double</w:t>
      </w:r>
    </w:p>
    <w:p>
      <w:pPr>
        <w:pStyle w:val="ListContinue"/>
      </w:pPr>
      <w:r>
        <w:t>- totalTips: double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processPayment(Server, Order, double tip)</w:t>
      </w:r>
    </w:p>
    <w:p>
      <w:pPr>
        <w:pStyle w:val="ListContinue"/>
      </w:pPr>
      <w:r>
        <w:t>+ recordTip(Server, double tip)</w:t>
      </w:r>
    </w:p>
    <w:p>
      <w:pPr>
        <w:pStyle w:val="ListContinue"/>
      </w:pPr>
      <w:r>
        <w:t>+ decidePaymentHandling()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4. Table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id: int</w:t>
      </w:r>
    </w:p>
    <w:p>
      <w:pPr>
        <w:pStyle w:val="ListContinue"/>
      </w:pPr>
      <w:r>
        <w:t>- capacity: int</w:t>
      </w:r>
    </w:p>
    <w:p>
      <w:pPr>
        <w:pStyle w:val="ListContinue"/>
      </w:pPr>
      <w:r>
        <w:t>- location: String</w:t>
      </w:r>
    </w:p>
    <w:p>
      <w:pPr>
        <w:pStyle w:val="ListContinue"/>
      </w:pPr>
      <w:r>
        <w:t>- occupied: boolean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assignCustomer(Customer)</w:t>
      </w:r>
    </w:p>
    <w:p>
      <w:pPr>
        <w:pStyle w:val="ListContinue"/>
      </w:pPr>
      <w:r>
        <w:t>+ clearTable()</w:t>
      </w:r>
    </w:p>
    <w:p>
      <w:pPr>
        <w:pStyle w:val="ListContinue"/>
      </w:pPr>
      <w:r>
        <w:t>+ decideClearTable()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5. Platter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name: String</w:t>
      </w:r>
    </w:p>
    <w:p>
      <w:pPr>
        <w:pStyle w:val="ListContinue"/>
      </w:pPr>
      <w:r>
        <w:t>- ingredients: List&lt;Ingredient&gt;</w:t>
      </w:r>
    </w:p>
    <w:p>
      <w:pPr>
        <w:pStyle w:val="ListContinue"/>
      </w:pPr>
      <w:r>
        <w:t>- cookingTime: int</w:t>
      </w:r>
    </w:p>
    <w:p>
      <w:pPr>
        <w:pStyle w:val="ListContinue"/>
      </w:pPr>
      <w:r>
        <w:t>- price: double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prepare()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6. Ingredient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name: String</w:t>
      </w:r>
    </w:p>
    <w:p>
      <w:pPr>
        <w:pStyle w:val="ListContinue"/>
      </w:pPr>
      <w:r>
        <w:t>- quantity: double</w:t>
      </w:r>
    </w:p>
    <w:p>
      <w:pPr>
        <w:pStyle w:val="ListContinue"/>
      </w:pPr>
      <w:r>
        <w:t>- costPerUnit: double</w:t>
      </w:r>
    </w:p>
    <w:p>
      <w:pPr>
        <w:pStyle w:val="ListContinue"/>
      </w:pPr>
      <w:r>
        <w:t>- expiryDate: Date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7. Cook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name: String</w:t>
      </w:r>
    </w:p>
    <w:p>
      <w:pPr>
        <w:pStyle w:val="ListContinue"/>
      </w:pPr>
      <w:r>
        <w:t>- skillLevel: int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cook(Platter)</w:t>
      </w:r>
    </w:p>
    <w:p>
      <w:pPr>
        <w:pStyle w:val="ListContinue"/>
      </w:pPr>
      <w:r>
        <w:t>+ prep(Platter)</w:t>
      </w:r>
    </w:p>
    <w:p>
      <w:pPr>
        <w:pStyle w:val="ListContinue"/>
      </w:pPr>
      <w:r>
        <w:t>+ announceOrder(Table)</w:t>
      </w:r>
    </w:p>
    <w:p>
      <w:pPr>
        <w:pStyle w:val="ListContinue"/>
      </w:pPr>
      <w:r>
        <w:t>+ decideNextOrder()</w:t>
      </w:r>
    </w:p>
    <w:p>
      <w:pPr>
        <w:pStyle w:val="ListContinue"/>
      </w:pPr>
      <w:r>
        <w:t>+ decideCookingPriority()</w:t>
      </w:r>
    </w:p>
    <w:p>
      <w:pPr>
        <w:pStyle w:val="ListContinue"/>
      </w:pPr>
      <w:r>
        <w:t>decideNextOrder (uses Probability: PrepTimeVariance)</w:t>
      </w:r>
    </w:p>
    <w:p>
      <w:pPr>
        <w:pStyle w:val="ListContinue"/>
      </w:pPr>
      <w:r>
        <w:t>decideCookingPriority (uses Probability: CookingDelayRate)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8. Server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name: String</w:t>
      </w:r>
    </w:p>
    <w:p>
      <w:pPr>
        <w:pStyle w:val="ListContinue"/>
      </w:pPr>
      <w:r>
        <w:t>- tablesAssigned: List&lt;Table&gt;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serve(Table)</w:t>
      </w:r>
    </w:p>
    <w:p>
      <w:pPr>
        <w:pStyle w:val="ListContinue"/>
      </w:pPr>
      <w:r>
        <w:t>+ takeOrder(Customer)</w:t>
      </w:r>
    </w:p>
    <w:p>
      <w:pPr>
        <w:pStyle w:val="ListContinue"/>
      </w:pPr>
      <w:r>
        <w:t>+ deliverCheck(Customer)</w:t>
      </w:r>
    </w:p>
    <w:p>
      <w:pPr>
        <w:pStyle w:val="ListContinue"/>
      </w:pPr>
      <w:r>
        <w:t>+ returnPayment(CashRegister)</w:t>
      </w:r>
    </w:p>
    <w:p>
      <w:pPr>
        <w:pStyle w:val="ListContinue"/>
      </w:pPr>
      <w:r>
        <w:t>+ decideDeliverySequence()</w:t>
      </w:r>
    </w:p>
    <w:p>
      <w:pPr>
        <w:pStyle w:val="ListContinue"/>
      </w:pPr>
      <w:r>
        <w:t>+ decideTipHandling()</w:t>
      </w:r>
    </w:p>
    <w:p>
      <w:pPr>
        <w:pStyle w:val="ListContinue"/>
      </w:pPr>
      <w:r>
        <w:t>decideDeliverySequence (uses Probability: ServiceDelayVariance)</w:t>
      </w:r>
    </w:p>
    <w:p>
      <w:pPr>
        <w:pStyle w:val="ListContinue"/>
      </w:pPr>
      <w:r>
        <w:t>decideTipHandling (uses Probability: TipLikelihood)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9. ServerTable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bell: boolean</w:t>
      </w:r>
    </w:p>
    <w:p>
      <w:pPr>
        <w:pStyle w:val="ListContinue"/>
      </w:pPr>
      <w:r>
        <w:t>- orderQueue: Queue&lt;Order&gt;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announceOrder(Order)</w:t>
      </w:r>
    </w:p>
    <w:p>
      <w:pPr>
        <w:pStyle w:val="ListContinue"/>
      </w:pPr>
      <w:r>
        <w:t>+ pickUpOrder(Server)</w:t>
      </w:r>
    </w:p>
    <w:p>
      <w:pPr>
        <w:pStyle w:val="ListContinue"/>
      </w:pPr>
      <w:r>
        <w:t>+ viewNextOrder()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10. Order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platter: Platter</w:t>
      </w:r>
    </w:p>
    <w:p>
      <w:pPr>
        <w:pStyle w:val="ListContinue"/>
      </w:pPr>
      <w:r>
        <w:t>- table: Table</w:t>
      </w:r>
    </w:p>
    <w:p>
      <w:pPr>
        <w:pStyle w:val="ListContinue"/>
      </w:pPr>
      <w:r>
        <w:t>- timePlaced: int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getTable()</w:t>
      </w:r>
    </w:p>
    <w:p>
      <w:pPr>
        <w:pStyle w:val="ListContinue"/>
      </w:pPr>
      <w:r>
        <w:t>+ getPlatter()</w:t>
      </w:r>
    </w:p>
    <w:p>
      <w:pPr>
        <w:pStyle w:val="ListContinue"/>
      </w:pPr>
      <w:r>
        <w:t>+ calculateTip(happiness: double)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11. Customer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groupSize: int</w:t>
      </w:r>
    </w:p>
    <w:p>
      <w:pPr>
        <w:pStyle w:val="ListContinue"/>
      </w:pPr>
      <w:r>
        <w:t>- patience: int</w:t>
      </w:r>
    </w:p>
    <w:p>
      <w:pPr>
        <w:pStyle w:val="ListContinue"/>
      </w:pPr>
      <w:r>
        <w:t>- satisfaction: int</w:t>
      </w:r>
    </w:p>
    <w:p>
      <w:pPr>
        <w:pStyle w:val="ListContinue"/>
      </w:pPr>
      <w:r>
        <w:t>- tablePreference: String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requestTable(String)</w:t>
      </w:r>
    </w:p>
    <w:p>
      <w:pPr>
        <w:pStyle w:val="ListContinue"/>
      </w:pPr>
      <w:r>
        <w:t>+ order(Platter)</w:t>
      </w:r>
    </w:p>
    <w:p>
      <w:pPr>
        <w:pStyle w:val="ListContinue"/>
      </w:pPr>
      <w:r>
        <w:t>+ leave()</w:t>
      </w:r>
    </w:p>
    <w:p>
      <w:pPr>
        <w:pStyle w:val="ListContinue"/>
      </w:pPr>
      <w:r>
        <w:t>+ decideExit()</w:t>
      </w:r>
    </w:p>
    <w:p>
      <w:pPr>
        <w:pStyle w:val="ListContinue"/>
      </w:pPr>
      <w:r>
        <w:t>+ decideReorder()</w:t>
      </w:r>
    </w:p>
    <w:p>
      <w:pPr>
        <w:pStyle w:val="ListContinue"/>
      </w:pPr>
      <w:r>
        <w:t>decideExit (uses Probability: PatienceThreshold)</w:t>
      </w:r>
    </w:p>
    <w:p>
      <w:pPr>
        <w:pStyle w:val="ListContinue"/>
      </w:pPr>
      <w:r>
        <w:t>decideReorder (uses Probability: ReorderLikelihood)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12. Inventory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ingredients: List&lt;Ingredient&gt;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restock()</w:t>
      </w:r>
    </w:p>
    <w:p>
      <w:pPr>
        <w:pStyle w:val="ListContinue"/>
      </w:pPr>
      <w:r>
        <w:t>+ checkStock(Platter)</w:t>
      </w:r>
    </w:p>
    <w:p>
      <w:pPr>
        <w:pStyle w:val="ListContinue"/>
      </w:pPr>
      <w:r>
        <w:t>+ decideRestockTiming()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13. Refrigerator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capacity: double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store(Ingredient)</w:t>
      </w:r>
    </w:p>
    <w:p>
      <w:pPr>
        <w:pStyle w:val="ListContinue"/>
      </w:pPr>
      <w:r>
        <w:t>+ remove(Ingredient)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14. Stove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slots: int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startCooking(Platter)</w:t>
      </w:r>
    </w:p>
    <w:p>
      <w:pPr>
        <w:pStyle w:val="ListContinue"/>
      </w:pPr>
      <w:r>
        <w:t>+ finishCooking(Platter)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15. Finance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fixedCosts: double</w:t>
      </w:r>
    </w:p>
    <w:p>
      <w:pPr>
        <w:pStyle w:val="ListContinue"/>
      </w:pPr>
      <w:r>
        <w:t>- laborCosts: double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registerLoggables()</w:t>
      </w:r>
    </w:p>
    <w:p>
      <w:pPr>
        <w:pStyle w:val="ListContinue"/>
      </w:pPr>
      <w:r>
        <w:t>+ triggerLog()</w:t>
      </w:r>
    </w:p>
    <w:p>
      <w:pPr>
        <w:pStyle w:val="ListContinue"/>
      </w:pPr>
      <w:r>
        <w:t>+ calculateNetRevenue()</w:t>
      </w:r>
    </w:p>
    <w:p>
      <w:pPr>
        <w:pStyle w:val="ListContinue"/>
      </w:pPr>
      <w:r>
        <w:t>+ decideExpenseApproval()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16. SimulationClock</w:t>
      </w:r>
    </w:p>
    <w:p>
      <w:pPr>
        <w:pStyle w:val="ListBullet"/>
      </w:pPr>
      <w:r>
        <w:t>Attributes:</w:t>
      </w:r>
    </w:p>
    <w:p>
      <w:pPr>
        <w:pStyle w:val="ListContinue"/>
      </w:pPr>
      <w:r>
        <w:t>- currentTime: int</w:t>
      </w:r>
    </w:p>
    <w:p>
      <w:pPr>
        <w:pStyle w:val="ListContinue"/>
      </w:pPr>
      <w:r>
        <w:t>- tickRate: int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advanceTime()</w:t>
      </w:r>
    </w:p>
    <w:p>
      <w:pPr>
        <w:pStyle w:val="ListContinue"/>
      </w:pPr>
      <w:r>
        <w:t>+ scheduleEvent()</w:t>
      </w:r>
    </w:p>
    <w:p>
      <w:pPr>
        <w:pStyle w:val="ListContinue"/>
      </w:pPr>
      <w:r>
        <w:t>+ getTime()</w:t>
      </w:r>
    </w:p>
    <w:p>
      <w:pPr>
        <w:pStyle w:val="ListContinue"/>
      </w:pPr>
      <w:r>
        <w:t>+ decideNextEventTrigger()</w:t>
      </w:r>
    </w:p>
    <w:p>
      <w:pPr>
        <w:pStyle w:val="ListContinue"/>
      </w:pPr>
      <w:r>
        <w:t>+ evaluate(): boolean</w:t>
      </w:r>
    </w:p>
    <w:p>
      <w:pPr>
        <w:pStyle w:val="ListContinue"/>
      </w:pPr>
      <w:r>
        <w:t>+ commit(): void</w:t>
      </w:r>
    </w:p>
    <w:p>
      <w:pPr>
        <w:pStyle w:val="ListContinue"/>
      </w:pPr>
      <w:r>
        <w:t>+ getState(): String[][]</w:t>
      </w:r>
    </w:p>
    <w:p>
      <w:pPr>
        <w:pStyle w:val="Heading2"/>
      </w:pPr>
      <w:r>
        <w:t>19. SimulationManager</w:t>
      </w:r>
    </w:p>
    <w:p>
      <w:pPr>
        <w:pStyle w:val="ListBullet"/>
      </w:pPr>
      <w:r>
        <w:t>Methods:</w:t>
      </w:r>
    </w:p>
    <w:p>
      <w:pPr>
        <w:pStyle w:val="ListContinue"/>
      </w:pPr>
      <w:r>
        <w:t>+ registerLoggables(objectName: String, logMap: Map&lt;String, Supplier&lt;Object&gt;&gt;)</w:t>
      </w:r>
    </w:p>
    <w:p>
      <w:pPr>
        <w:pStyle w:val="ListContinue"/>
      </w:pPr>
      <w:r>
        <w:t>+ logObject(objectName: String)</w:t>
      </w:r>
    </w:p>
    <w:p>
      <w:pPr>
        <w:pStyle w:val="ListContinue"/>
      </w:pPr>
      <w:r>
        <w:t>+ triggerLog(objectName: String)</w:t>
      </w:r>
    </w:p>
    <w:p>
      <w:pPr>
        <w:pStyle w:val="ListContinue"/>
      </w:pPr>
      <w:r>
        <w:t>+ loadInitFile(filename: String)</w:t>
      </w:r>
    </w:p>
    <w:p>
      <w:pPr>
        <w:pStyle w:val="ListContinue"/>
      </w:pPr>
      <w:r>
        <w:t>+ resetSimulation()</w:t>
      </w:r>
    </w:p>
    <w:p>
      <w:pPr>
        <w:pStyle w:val="ListContinue"/>
      </w:pPr>
      <w:r>
        <w:t>+ saveState(filename: String)</w:t>
      </w:r>
    </w:p>
    <w:p>
      <w:pPr>
        <w:pStyle w:val="ListContinue"/>
      </w:pPr>
      <w:r>
        <w:t>+ setVCD(filename: String)</w:t>
      </w:r>
    </w:p>
    <w:p>
      <w:pPr>
        <w:pStyle w:val="ListContinue"/>
      </w:pPr>
      <w:r>
        <w:t>+ run(int): void</w:t>
      </w:r>
    </w:p>
    <w:p>
      <w:pPr>
        <w:pStyle w:val="ListContinue"/>
      </w:pPr>
      <w:r>
        <w:t>+ stepOnce(): void</w:t>
      </w:r>
    </w:p>
    <w:p>
      <w:pPr>
        <w:pStyle w:val="ListContinue"/>
      </w:pPr>
      <w:r>
        <w:t>+ getClock(): SimulationClock</w:t>
      </w:r>
    </w:p>
    <w:p>
      <w:pPr>
        <w:pStyle w:val="ListContinue"/>
      </w:pPr>
      <w:r>
        <w:t>+ getProcesses(): List&lt;SimProcess&gt;</w:t>
      </w:r>
    </w:p>
    <w:p>
      <w:pPr>
        <w:pStyle w:val="ListContinue"/>
      </w:pPr>
      <w:r>
        <w:t>+ startConsole(): void</w:t>
      </w:r>
    </w:p>
    <w:p>
      <w:pPr>
        <w:pStyle w:val="ListContinue"/>
      </w:pPr>
      <w:r>
        <w:t>+ listObjects(): void</w:t>
      </w:r>
    </w:p>
    <w:p>
      <w:pPr>
        <w:pStyle w:val="ListContinue"/>
      </w:pPr>
      <w:r>
        <w:t>+ showObject(String): void</w:t>
      </w:r>
    </w:p>
    <w:p>
      <w:pPr>
        <w:pStyle w:val="ListContinue"/>
      </w:pPr>
      <w:r>
        <w:t>+ setValue(String, String, String): void</w:t>
      </w:r>
    </w:p>
    <w:p>
      <w:pPr>
        <w:pStyle w:val="ListContinue"/>
      </w:pPr>
      <w:r>
        <w:t>+ startLogging(String): void</w:t>
      </w:r>
    </w:p>
    <w:p>
      <w:pPr>
        <w:pStyle w:val="ListContinue"/>
      </w:pPr>
      <w:r>
        <w:t>+ stopLogging(): void</w:t>
      </w:r>
    </w:p>
    <w:p>
      <w:pPr>
        <w:pStyle w:val="ListContinue"/>
      </w:pPr>
      <w:r>
        <w:t>+ logTick(int): void</w:t>
      </w:r>
    </w:p>
    <w:p>
      <w:pPr>
        <w:pStyle w:val="ListContinue"/>
      </w:pPr>
      <w:r>
        <w:t>+ displayStates(): void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